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2B2DD" w14:textId="77777777" w:rsidR="00DA0622" w:rsidRDefault="00000000">
      <w:pPr>
        <w:pStyle w:val="Heading1"/>
      </w:pPr>
      <w:r>
        <w:t>14-Day Advanced SQL + NoSQL Study Plan</w:t>
      </w:r>
    </w:p>
    <w:p w14:paraId="1124A43A" w14:textId="77777777" w:rsidR="00DA0622" w:rsidRDefault="00000000">
      <w:pPr>
        <w:pStyle w:val="Heading2"/>
      </w:pPr>
      <w:r>
        <w:t>📌 Week 1 – Advanced SQL</w:t>
      </w:r>
    </w:p>
    <w:p w14:paraId="45BCF3AD" w14:textId="77777777" w:rsidR="00DA0622" w:rsidRDefault="00000000">
      <w:pPr>
        <w:pStyle w:val="Heading3"/>
      </w:pPr>
      <w:r>
        <w:t>Day 1: Normalization (1NF–3NF)</w:t>
      </w:r>
    </w:p>
    <w:p w14:paraId="7CDD0CEF" w14:textId="77777777" w:rsidR="00DA0622" w:rsidRDefault="00000000">
      <w:r>
        <w:t>✅ Tasks: اقرأ عن Normal Forms + طبّق على جدول Requests → Departments.</w:t>
      </w:r>
    </w:p>
    <w:p w14:paraId="47462BE7" w14:textId="77777777" w:rsidR="00DA0622" w:rsidRDefault="00000000">
      <w:r>
        <w:t>📚 Resources: GeeksForGeeks – Normalization, YouTube: Database Normalization in 10 minutes.</w:t>
      </w:r>
    </w:p>
    <w:p w14:paraId="6A0F1927" w14:textId="77777777" w:rsidR="00DA0622" w:rsidRDefault="00000000">
      <w:pPr>
        <w:pStyle w:val="Heading3"/>
      </w:pPr>
      <w:r>
        <w:t>Day 2: Joins &amp; Subqueries</w:t>
      </w:r>
    </w:p>
    <w:p w14:paraId="6044DE02" w14:textId="77777777" w:rsidR="00DA0622" w:rsidRDefault="00000000">
      <w:r>
        <w:t>✅ Tasks: طبّق INNER, LEFT, RIGHT Joins + subquery في جداولك.</w:t>
      </w:r>
    </w:p>
    <w:p w14:paraId="4D05E1B2" w14:textId="77777777" w:rsidR="00DA0622" w:rsidRDefault="00000000">
      <w:r>
        <w:t>📚 Resources: SQL Joins Visualizer, W3Schools SQL Joins.</w:t>
      </w:r>
    </w:p>
    <w:p w14:paraId="75B043E0" w14:textId="77777777" w:rsidR="00DA0622" w:rsidRDefault="00000000">
      <w:pPr>
        <w:pStyle w:val="Heading3"/>
      </w:pPr>
      <w:r>
        <w:t>Day 3: Transactions + ACID</w:t>
      </w:r>
    </w:p>
    <w:p w14:paraId="0628DCE4" w14:textId="77777777" w:rsidR="00DA0622" w:rsidRDefault="00000000">
      <w:r>
        <w:t>✅ Tasks: اعملي Transaction فيه Insert → Rollback → Commit.</w:t>
      </w:r>
    </w:p>
    <w:p w14:paraId="68AEDBAF" w14:textId="77777777" w:rsidR="00DA0622" w:rsidRDefault="00000000">
      <w:r>
        <w:t>📚 Resources: ACID Properties – GeeksForGeeks, MySQL Docs: START TRANSACTION.</w:t>
      </w:r>
    </w:p>
    <w:p w14:paraId="172EC602" w14:textId="77777777" w:rsidR="00DA0622" w:rsidRDefault="00000000">
      <w:pPr>
        <w:pStyle w:val="Heading3"/>
      </w:pPr>
      <w:r>
        <w:t>Day 4: Stored Procedures</w:t>
      </w:r>
    </w:p>
    <w:p w14:paraId="786EF0BF" w14:textId="77777777" w:rsidR="00DA0622" w:rsidRDefault="00000000">
      <w:r>
        <w:t>✅ Tasks: اعملي Procedure يولد إشعار لما يتعمل Insert في Requests.</w:t>
      </w:r>
    </w:p>
    <w:p w14:paraId="5316CE2A" w14:textId="77777777" w:rsidR="00DA0622" w:rsidRDefault="00000000">
      <w:r>
        <w:t>📚 Resources: W3Schools – Stored Procedures, YouTube: MySQL Stored Procedures Tutorial.</w:t>
      </w:r>
    </w:p>
    <w:p w14:paraId="2CF007FC" w14:textId="77777777" w:rsidR="00DA0622" w:rsidRDefault="00000000">
      <w:pPr>
        <w:pStyle w:val="Heading3"/>
      </w:pPr>
      <w:r>
        <w:t>Day 5: Triggers</w:t>
      </w:r>
    </w:p>
    <w:p w14:paraId="0F6F2983" w14:textId="77777777" w:rsidR="00DA0622" w:rsidRDefault="00000000">
      <w:r>
        <w:t>✅ Tasks: Trigger يولّد مستند Approval Letter أو إشعار جديد عند تغيير حالة الطلب.</w:t>
      </w:r>
    </w:p>
    <w:p w14:paraId="36984DB3" w14:textId="77777777" w:rsidR="00DA0622" w:rsidRDefault="00000000">
      <w:r>
        <w:t>📚 Resources: MySQL Triggers Tutorial.</w:t>
      </w:r>
    </w:p>
    <w:p w14:paraId="0BE98DF8" w14:textId="77777777" w:rsidR="00DA0622" w:rsidRDefault="00000000">
      <w:pPr>
        <w:pStyle w:val="Heading3"/>
      </w:pPr>
      <w:r>
        <w:t>Day 6: Query Optimization</w:t>
      </w:r>
    </w:p>
    <w:p w14:paraId="19F81094" w14:textId="77777777" w:rsidR="00DA0622" w:rsidRDefault="00000000">
      <w:r>
        <w:t>✅ Tasks: جرّبي EXPLAIN, Indexes على user_id, department_id.</w:t>
      </w:r>
    </w:p>
    <w:p w14:paraId="5CA0BB0E" w14:textId="77777777" w:rsidR="00DA0622" w:rsidRDefault="00000000">
      <w:r>
        <w:t>📚 Resources: MySQL Optimization Guide, YouTube: SQL Indexing Explained.</w:t>
      </w:r>
    </w:p>
    <w:p w14:paraId="1D34F842" w14:textId="77777777" w:rsidR="00DA0622" w:rsidRDefault="00000000">
      <w:pPr>
        <w:pStyle w:val="Heading3"/>
      </w:pPr>
      <w:r>
        <w:t>Day 7: Mini SQL Project</w:t>
      </w:r>
    </w:p>
    <w:p w14:paraId="1424AC3C" w14:textId="77777777" w:rsidR="00DA0622" w:rsidRDefault="00000000">
      <w:r>
        <w:t>✅ Tasks: ابنِ schema بسيط (Users, Departments, Requests, Routing) وجرّب Transactions + Trigger + Index.</w:t>
      </w:r>
    </w:p>
    <w:p w14:paraId="5DF02C5F" w14:textId="77777777" w:rsidR="00DA0622" w:rsidRDefault="00000000">
      <w:pPr>
        <w:pStyle w:val="Heading2"/>
      </w:pPr>
      <w:r>
        <w:t>📌 Week 2 – MongoDB (NoSQL)</w:t>
      </w:r>
    </w:p>
    <w:p w14:paraId="61E329A7" w14:textId="77777777" w:rsidR="00DA0622" w:rsidRDefault="00000000">
      <w:pPr>
        <w:pStyle w:val="Heading3"/>
      </w:pPr>
      <w:r>
        <w:t>Day 8: Mongo Basics</w:t>
      </w:r>
    </w:p>
    <w:p w14:paraId="62C1D025" w14:textId="77777777" w:rsidR="00DA0622" w:rsidRDefault="00000000">
      <w:r>
        <w:t>✅ Tasks: Install MongoDB / Mongo Atlas, اعملي collection “documents”.</w:t>
      </w:r>
    </w:p>
    <w:p w14:paraId="405B0B89" w14:textId="77777777" w:rsidR="00DA0622" w:rsidRDefault="00000000">
      <w:r>
        <w:lastRenderedPageBreak/>
        <w:t>📚 Resources: MongoDB Basics Crash Course (Traversy Media), MongoDB Docs – Intro.</w:t>
      </w:r>
    </w:p>
    <w:p w14:paraId="7FD6566A" w14:textId="77777777" w:rsidR="00DA0622" w:rsidRDefault="00000000">
      <w:pPr>
        <w:pStyle w:val="Heading3"/>
      </w:pPr>
      <w:r>
        <w:t>Day 9: CRUD Operations</w:t>
      </w:r>
    </w:p>
    <w:p w14:paraId="5CBE23EE" w14:textId="77777777" w:rsidR="00DA0622" w:rsidRDefault="00000000">
      <w:r>
        <w:t>✅ Tasks: جرّبي insertOne(), find(), updateOne(), deleteOne().</w:t>
      </w:r>
    </w:p>
    <w:p w14:paraId="05755262" w14:textId="77777777" w:rsidR="00DA0622" w:rsidRDefault="00000000">
      <w:r>
        <w:t>📚 Resources: MongoDB CRUD Docs.</w:t>
      </w:r>
    </w:p>
    <w:p w14:paraId="00E622D1" w14:textId="77777777" w:rsidR="00DA0622" w:rsidRDefault="00000000">
      <w:pPr>
        <w:pStyle w:val="Heading3"/>
      </w:pPr>
      <w:r>
        <w:t>Day 10: Queries &amp; Indexes</w:t>
      </w:r>
    </w:p>
    <w:p w14:paraId="17D25BA8" w14:textId="77777777" w:rsidR="00DA0622" w:rsidRDefault="00000000">
      <w:r>
        <w:t>✅ Tasks: Query doc_type=Complaint, أضف Index وشوف الفرق.</w:t>
      </w:r>
    </w:p>
    <w:p w14:paraId="7C130A8E" w14:textId="77777777" w:rsidR="00DA0622" w:rsidRDefault="00000000">
      <w:r>
        <w:t>📚 Resources: Mongo Queries – W3Schools, Mongo Indexing Docs.</w:t>
      </w:r>
    </w:p>
    <w:p w14:paraId="0188DCB8" w14:textId="77777777" w:rsidR="00DA0622" w:rsidRDefault="00000000">
      <w:pPr>
        <w:pStyle w:val="Heading3"/>
      </w:pPr>
      <w:r>
        <w:t>Day 11: Linking SQL + Mongo</w:t>
      </w:r>
    </w:p>
    <w:p w14:paraId="7A8822BB" w14:textId="77777777" w:rsidR="00DA0622" w:rsidRDefault="00000000">
      <w:r>
        <w:t>✅ Tasks: Conceptual → اربطي request_id في MySQL مع document_id في Mongo.</w:t>
      </w:r>
    </w:p>
    <w:p w14:paraId="53A9605C" w14:textId="77777777" w:rsidR="00DA0622" w:rsidRDefault="00000000">
      <w:r>
        <w:t>📚 Resources: Hybrid SQL + NoSQL Systems (MongoDB vs SQL).</w:t>
      </w:r>
    </w:p>
    <w:p w14:paraId="23E29B8A" w14:textId="77777777" w:rsidR="00DA0622" w:rsidRDefault="00000000">
      <w:pPr>
        <w:pStyle w:val="Heading3"/>
      </w:pPr>
      <w:r>
        <w:t>Day 12: Aggregation</w:t>
      </w:r>
    </w:p>
    <w:p w14:paraId="4775C91C" w14:textId="77777777" w:rsidR="00DA0622" w:rsidRDefault="00000000">
      <w:r>
        <w:t>✅ Tasks: Pipeline: count كل documents من نوع Leave.</w:t>
      </w:r>
    </w:p>
    <w:p w14:paraId="0CB1180F" w14:textId="77777777" w:rsidR="00DA0622" w:rsidRDefault="00000000">
      <w:r>
        <w:t>📚 Resources: Mongo Aggregation Docs, YouTube: MongoDB Aggregation Framework Tutorial.</w:t>
      </w:r>
    </w:p>
    <w:p w14:paraId="00F4A59C" w14:textId="77777777" w:rsidR="00DA0622" w:rsidRDefault="00000000">
      <w:pPr>
        <w:pStyle w:val="Heading3"/>
      </w:pPr>
      <w:r>
        <w:t>Day 13: Hybrid Simulation</w:t>
      </w:r>
    </w:p>
    <w:p w14:paraId="448200F4" w14:textId="77777777" w:rsidR="00DA0622" w:rsidRDefault="00000000">
      <w:r>
        <w:t>✅ Tasks: Insert Request في MySQL → خزّني OCR text في Mongo → استرجع البيانات من الاتنين.</w:t>
      </w:r>
    </w:p>
    <w:p w14:paraId="4A6B5BB8" w14:textId="77777777" w:rsidR="00DA0622" w:rsidRDefault="00000000">
      <w:pPr>
        <w:pStyle w:val="Heading3"/>
      </w:pPr>
      <w:r>
        <w:t>Day 14: Final Mini-Project</w:t>
      </w:r>
    </w:p>
    <w:p w14:paraId="13AA874D" w14:textId="77777777" w:rsidR="00DA0622" w:rsidRDefault="00000000">
      <w:r>
        <w:t>✅ Tasks: اعملي Workflow end-to-end (User يرفع طلب → SQL → OCR/NLP Output في Mongo → Routing في SQL).</w:t>
      </w:r>
    </w:p>
    <w:p w14:paraId="10154634" w14:textId="77777777" w:rsidR="00DA0622" w:rsidRDefault="00000000">
      <w:r>
        <w:t>📚 Resources: Project docs (Graduation Project), Kaggle / GitHub hybrid DB samples.</w:t>
      </w:r>
    </w:p>
    <w:p w14:paraId="60C2F7BF" w14:textId="77777777" w:rsidR="009C106F" w:rsidRDefault="009C106F"/>
    <w:p w14:paraId="551814E5" w14:textId="77777777" w:rsidR="009C106F" w:rsidRDefault="009C106F"/>
    <w:p w14:paraId="7F2FCCB6" w14:textId="10F42080" w:rsidR="009C106F" w:rsidRDefault="009C106F">
      <w:r>
        <w:t>Resources:</w:t>
      </w:r>
    </w:p>
    <w:p w14:paraId="1E9F2CCB" w14:textId="68958D21" w:rsidR="009C106F" w:rsidRDefault="009C106F">
      <w:pPr>
        <w:rPr>
          <w:rtl/>
          <w:lang w:bidi="ar-EG"/>
        </w:rPr>
      </w:pPr>
      <w:hyperlink r:id="rId6" w:history="1">
        <w:r w:rsidRPr="00976D50">
          <w:rPr>
            <w:rStyle w:val="Hyperlink"/>
            <w:lang w:bidi="ar-EG"/>
          </w:rPr>
          <w:t>https://www.youtube.com/watch?v=-_wLgK0IKfo&amp;list=PL1DUmTEdeA6J6oDLTveTt4Z7E5qEfFluE</w:t>
        </w:r>
      </w:hyperlink>
    </w:p>
    <w:p w14:paraId="57083ED9" w14:textId="66D0D9FA" w:rsidR="009C106F" w:rsidRDefault="009C106F">
      <w:pPr>
        <w:rPr>
          <w:lang w:bidi="ar-EG"/>
        </w:rPr>
      </w:pPr>
      <w:hyperlink r:id="rId7" w:history="1">
        <w:r w:rsidRPr="00976D50">
          <w:rPr>
            <w:rStyle w:val="Hyperlink"/>
            <w:lang w:bidi="ar-EG"/>
          </w:rPr>
          <w:t>https://www.youtube.com/watch?v=nUiuyejbemc&amp;list=PLoRh0POuk1Rw-BZU-DPI6cA_c5W9_2uF_</w:t>
        </w:r>
      </w:hyperlink>
    </w:p>
    <w:p w14:paraId="1F56111D" w14:textId="431ABE41" w:rsidR="009C106F" w:rsidRDefault="009C106F">
      <w:pPr>
        <w:rPr>
          <w:lang w:bidi="ar-EG"/>
        </w:rPr>
      </w:pPr>
      <w:hyperlink r:id="rId8" w:history="1">
        <w:r w:rsidRPr="00976D50">
          <w:rPr>
            <w:rStyle w:val="Hyperlink"/>
            <w:lang w:bidi="ar-EG"/>
          </w:rPr>
          <w:t>https://www.youtube.com/watch?v=rWQyb1RCLI4&amp;list=PLd6o9p13Lc5387FWk_GXU0Rh5AhrBGod5</w:t>
        </w:r>
      </w:hyperlink>
      <w:r>
        <w:rPr>
          <w:lang w:bidi="ar-EG"/>
        </w:rPr>
        <w:t xml:space="preserve">  (mongo)</w:t>
      </w:r>
    </w:p>
    <w:p w14:paraId="7A5EBB33" w14:textId="584ECFB3" w:rsidR="009C106F" w:rsidRDefault="009C106F">
      <w:pPr>
        <w:rPr>
          <w:lang w:bidi="ar-EG"/>
        </w:rPr>
      </w:pPr>
      <w:hyperlink r:id="rId9" w:history="1">
        <w:r w:rsidRPr="00976D50">
          <w:rPr>
            <w:rStyle w:val="Hyperlink"/>
            <w:lang w:bidi="ar-EG"/>
          </w:rPr>
          <w:t>https://www.youtube.com/watch?v=OIHnhNvCWBU&amp;list=PLesfn4TAj57XGGSmVzzpxY69-lha1EWEI</w:t>
        </w:r>
      </w:hyperlink>
      <w:r>
        <w:rPr>
          <w:rFonts w:hint="cs"/>
          <w:rtl/>
          <w:lang w:bidi="ar-EG"/>
        </w:rPr>
        <w:t xml:space="preserve">     </w:t>
      </w:r>
      <w:r>
        <w:rPr>
          <w:lang w:bidi="ar-EG"/>
        </w:rPr>
        <w:t xml:space="preserve">  (mogo iti)</w:t>
      </w:r>
    </w:p>
    <w:sectPr w:rsidR="009C10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7426500">
    <w:abstractNumId w:val="8"/>
  </w:num>
  <w:num w:numId="2" w16cid:durableId="975069706">
    <w:abstractNumId w:val="6"/>
  </w:num>
  <w:num w:numId="3" w16cid:durableId="206963562">
    <w:abstractNumId w:val="5"/>
  </w:num>
  <w:num w:numId="4" w16cid:durableId="781803557">
    <w:abstractNumId w:val="4"/>
  </w:num>
  <w:num w:numId="5" w16cid:durableId="1113747780">
    <w:abstractNumId w:val="7"/>
  </w:num>
  <w:num w:numId="6" w16cid:durableId="46071912">
    <w:abstractNumId w:val="3"/>
  </w:num>
  <w:num w:numId="7" w16cid:durableId="900364297">
    <w:abstractNumId w:val="2"/>
  </w:num>
  <w:num w:numId="8" w16cid:durableId="1260917885">
    <w:abstractNumId w:val="1"/>
  </w:num>
  <w:num w:numId="9" w16cid:durableId="865606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A48BA"/>
    <w:rsid w:val="009C106F"/>
    <w:rsid w:val="00AA1D8D"/>
    <w:rsid w:val="00B47730"/>
    <w:rsid w:val="00CB0664"/>
    <w:rsid w:val="00DA06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E17C84"/>
  <w14:defaultImageDpi w14:val="300"/>
  <w15:docId w15:val="{662414C8-FED4-4775-ADEE-2D0EA91D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C10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WQyb1RCLI4&amp;list=PLd6o9p13Lc5387FWk_GXU0Rh5AhrBGod5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nUiuyejbemc&amp;list=PLoRh0POuk1Rw-BZU-DPI6cA_c5W9_2uF_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-_wLgK0IKfo&amp;list=PL1DUmTEdeA6J6oDLTveTt4Z7E5qEfFlu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OIHnhNvCWBU&amp;list=PLesfn4TAj57XGGSmVzzpxY69-lha1EWE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470</Words>
  <Characters>2573</Characters>
  <Application>Microsoft Office Word</Application>
  <DocSecurity>0</DocSecurity>
  <Lines>69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Manar Saber Salah</cp:lastModifiedBy>
  <cp:revision>2</cp:revision>
  <dcterms:created xsi:type="dcterms:W3CDTF">2025-10-02T00:08:00Z</dcterms:created>
  <dcterms:modified xsi:type="dcterms:W3CDTF">2025-10-02T00:08:00Z</dcterms:modified>
  <cp:category/>
</cp:coreProperties>
</file>